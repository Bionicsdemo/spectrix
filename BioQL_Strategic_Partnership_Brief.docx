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BIOQL – Strategic Partnership &amp; Valuation Brief</w:t>
      </w:r>
    </w:p>
    <w:p>
      <w:pPr>
        <w:jc w:val="center"/>
      </w:pPr>
      <w:r>
        <w:t>Executive Negotiation Summary – October 2025</w:t>
      </w:r>
    </w:p>
    <w:p/>
    <w:p>
      <w:pPr>
        <w:pStyle w:val="Heading2"/>
      </w:pPr>
      <w:r>
        <w:t>1. Real Valuation &amp; Core Strength</w:t>
      </w:r>
    </w:p>
    <w:p>
      <w:r>
        <w:t>BioQL is a proprietary natural language to quantum code (NL→QC) compiler designed for next-generation drug discovery and CRISPR optimization. The platform integrates six quantum backends (IBM, IonQ, Google, AWS, Azure, Rigetti) and a full nine-step pipeline powered by the Bio-HNET 4.5B AI model.</w:t>
      </w:r>
    </w:p>
    <w:p>
      <w:r>
        <w:t>• Current Valuation: USD 15–25M pre-money</w:t>
        <w:br/>
        <w:t>• Strategic Value: USD 50–200M</w:t>
        <w:br/>
        <w:t>• Codebase: 56K+ lines, 142 modules, 14 cores</w:t>
        <w:br/>
        <w:t>• Gross Margin: 99% (SaaS)</w:t>
        <w:br/>
        <w:t>• Active Clients: 9 paying customers, validated on real quantum hardware</w:t>
        <w:br/>
        <w:t>• IP Portfolio: 3–5 patentable modules (Quantum algorithms + CRISPR-QAI)</w:t>
        <w:br/>
        <w:t>• Replacement Cost: &gt; USD 3M in R&amp;D value</w:t>
      </w:r>
    </w:p>
    <w:p>
      <w:pPr>
        <w:pStyle w:val="Heading2"/>
      </w:pPr>
      <w:r>
        <w:t>2. Growth &amp; Commercialization Outlook</w:t>
      </w:r>
    </w:p>
    <w:p>
      <w:r>
        <w:t>BioQL is transitioning from validation to rapid scaling, with a defined path to $1B+ valuation in 3–5 years: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Timeline</w:t>
            </w:r>
          </w:p>
        </w:tc>
        <w:tc>
          <w:tcPr>
            <w:tcW w:type="dxa" w:w="2160"/>
          </w:tcPr>
          <w:p>
            <w:r>
              <w:t>Key Milestone</w:t>
            </w:r>
          </w:p>
        </w:tc>
        <w:tc>
          <w:tcPr>
            <w:tcW w:type="dxa" w:w="2160"/>
          </w:tcPr>
          <w:p>
            <w:r>
              <w:t>Projected ARR</w:t>
            </w:r>
          </w:p>
        </w:tc>
        <w:tc>
          <w:tcPr>
            <w:tcW w:type="dxa" w:w="2160"/>
          </w:tcPr>
          <w:p>
            <w:r>
              <w:t>Valuation Range (10–25x ARR)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 months</w:t>
            </w:r>
          </w:p>
        </w:tc>
        <w:tc>
          <w:tcPr>
            <w:tcW w:type="dxa" w:w="2160"/>
          </w:tcPr>
          <w:p>
            <w:r>
              <w:t>100 clients</w:t>
            </w:r>
          </w:p>
        </w:tc>
        <w:tc>
          <w:tcPr>
            <w:tcW w:type="dxa" w:w="2160"/>
          </w:tcPr>
          <w:p>
            <w:r>
              <w:t>$1.2M</w:t>
            </w:r>
          </w:p>
        </w:tc>
        <w:tc>
          <w:tcPr>
            <w:tcW w:type="dxa" w:w="2160"/>
          </w:tcPr>
          <w:p>
            <w:r>
              <w:t>$12–30M</w:t>
            </w:r>
          </w:p>
        </w:tc>
      </w:tr>
      <w:tr>
        <w:tc>
          <w:tcPr>
            <w:tcW w:type="dxa" w:w="2160"/>
          </w:tcPr>
          <w:p>
            <w:r>
              <w:t>24 months</w:t>
            </w:r>
          </w:p>
        </w:tc>
        <w:tc>
          <w:tcPr>
            <w:tcW w:type="dxa" w:w="2160"/>
          </w:tcPr>
          <w:p>
            <w:r>
              <w:t>500 clients</w:t>
            </w:r>
          </w:p>
        </w:tc>
        <w:tc>
          <w:tcPr>
            <w:tcW w:type="dxa" w:w="2160"/>
          </w:tcPr>
          <w:p>
            <w:r>
              <w:t>$12M</w:t>
            </w:r>
          </w:p>
        </w:tc>
        <w:tc>
          <w:tcPr>
            <w:tcW w:type="dxa" w:w="2160"/>
          </w:tcPr>
          <w:p>
            <w:r>
              <w:t>$120–300M</w:t>
            </w:r>
          </w:p>
        </w:tc>
      </w:tr>
      <w:tr>
        <w:tc>
          <w:tcPr>
            <w:tcW w:type="dxa" w:w="2160"/>
          </w:tcPr>
          <w:p>
            <w:r>
              <w:t>36 months</w:t>
            </w:r>
          </w:p>
        </w:tc>
        <w:tc>
          <w:tcPr>
            <w:tcW w:type="dxa" w:w="2160"/>
          </w:tcPr>
          <w:p>
            <w:r>
              <w:t>1,500 clients</w:t>
            </w:r>
          </w:p>
        </w:tc>
        <w:tc>
          <w:tcPr>
            <w:tcW w:type="dxa" w:w="2160"/>
          </w:tcPr>
          <w:p>
            <w:r>
              <w:t>$90M</w:t>
            </w:r>
          </w:p>
        </w:tc>
        <w:tc>
          <w:tcPr>
            <w:tcW w:type="dxa" w:w="2160"/>
          </w:tcPr>
          <w:p>
            <w:r>
              <w:t>$900M–2.25B</w:t>
            </w:r>
          </w:p>
        </w:tc>
      </w:tr>
    </w:tbl>
    <w:p>
      <w:pPr>
        <w:pStyle w:val="Heading2"/>
      </w:pPr>
      <w:r>
        <w:t>3. Expected Role of InoSwift Venture Studio</w:t>
      </w:r>
    </w:p>
    <w:p>
      <w:r>
        <w:t>InoSwift’s role is that of a strategic accelerator — not an acquirer — contributing tangible financial and strategic value:</w:t>
      </w:r>
    </w:p>
    <w:p>
      <w:r>
        <w:t>• Upfront Technology Access Fee: USD 350,000 (cash) for a 90-day evaluation license</w:t>
        <w:br/>
        <w:t>• Value Contribution: investor introductions, GTM support, and Series Seed/A fundraising alignment</w:t>
        <w:br/>
        <w:t>• No equity dilution below USD 15M pre-money valuation</w:t>
        <w:br/>
        <w:t>• Future co-developments to follow revenue-share or equity-for-service terms only above that baseline</w:t>
      </w:r>
    </w:p>
    <w:p>
      <w:pPr>
        <w:pStyle w:val="Heading2"/>
      </w:pPr>
      <w:r>
        <w:t>4. Partnership Framework</w:t>
      </w:r>
    </w:p>
    <w:p>
      <w:r>
        <w:t>1. Spectrix retains 100% of BioQL IP ownership.</w:t>
        <w:br/>
        <w:t>2. InoSwift gains temporary, limited access for evaluation.</w:t>
        <w:br/>
        <w:t>3. All future ventures must reference the USD 15–25M valuation baseline.</w:t>
        <w:br/>
        <w:t>4. $350K upfront cash ensures strategic alignment and fair compensation.</w:t>
      </w:r>
    </w:p>
    <w:p>
      <w:pPr>
        <w:pStyle w:val="Heading2"/>
      </w:pPr>
      <w:r>
        <w:t>5. Conclusion</w:t>
      </w:r>
    </w:p>
    <w:p>
      <w:r>
        <w:t>BioQL stands as one of the most advanced and commercially validated quantum-AI platforms in biotech. InoSwift’s participation must begin with a USD 350K upfront contribution, establishing a fair and strategic foundation for future co-development.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